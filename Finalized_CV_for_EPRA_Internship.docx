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E107A7">
      <w:pPr>
        <w:pStyle w:val="36"/>
        <w:rPr>
          <w:rFonts w:hint="default"/>
          <w:lang w:val="en-US"/>
        </w:rPr>
      </w:pPr>
      <w:r>
        <w:t xml:space="preserve"> </w:t>
      </w:r>
      <w:r>
        <w:rPr>
          <w:rFonts w:hint="default"/>
          <w:lang w:val="en-US"/>
        </w:rPr>
        <w:t>CURRICULUM VITAE</w:t>
      </w:r>
      <w:bookmarkStart w:id="0" w:name="_GoBack"/>
      <w:bookmarkEnd w:id="0"/>
    </w:p>
    <w:p w14:paraId="08D0624C">
      <w:pPr>
        <w:rPr>
          <w:sz w:val="40"/>
          <w:szCs w:val="40"/>
        </w:rPr>
      </w:pPr>
      <w:r>
        <w:rPr>
          <w:rFonts w:hint="default" w:ascii="Calibri" w:hAnsi="Calibri" w:cs="Calibri"/>
          <w:sz w:val="40"/>
          <w:szCs w:val="40"/>
        </w:rPr>
        <w:t>PHARES MWANGI</w:t>
      </w:r>
    </w:p>
    <w:p w14:paraId="021B0127">
      <w:r>
        <w:rPr>
          <w:rFonts w:hint="default"/>
          <w:lang w:val="en-US"/>
        </w:rPr>
        <w:t>Number</w:t>
      </w:r>
      <w:r>
        <w:t xml:space="preserve"> 0708059560</w:t>
      </w:r>
    </w:p>
    <w:p w14:paraId="174D7C29">
      <w:r>
        <w:rPr>
          <w:rFonts w:hint="default"/>
          <w:lang w:val="en-US"/>
        </w:rPr>
        <w:t xml:space="preserve">Email: </w:t>
      </w:r>
      <w:r>
        <w:t xml:space="preserve"> mwasmwas683@gmail.com</w:t>
      </w:r>
    </w:p>
    <w:p w14:paraId="59E4E45B">
      <w:r>
        <w:rPr>
          <w:rFonts w:hint="default"/>
          <w:lang w:val="en-US"/>
        </w:rPr>
        <w:t xml:space="preserve">Portifolio: </w:t>
      </w:r>
      <w:r>
        <w:t xml:space="preserve"> pharesmwangi.github.io/PharesMwangi</w:t>
      </w:r>
    </w:p>
    <w:p w14:paraId="0809F1B1"/>
    <w:p w14:paraId="103E31AF">
      <w:r>
        <w:t>Career Objective</w:t>
      </w:r>
    </w:p>
    <w:p w14:paraId="364BBD1D">
      <w:r>
        <w:rPr>
          <w:rFonts w:hint="default" w:eastAsia="SimSun" w:cs="SimSun" w:asciiTheme="majorAscii" w:hAnsiTheme="majorAscii"/>
          <w:sz w:val="24"/>
          <w:szCs w:val="24"/>
        </w:rPr>
        <w:t>Motivated and detail-oriented Bachelor of Information Science finalist, with a passion for technology, data, and digital transformation. Skilled in software development, graphic design, and IT support. Seeking an internship opportunity at EPRA to contribute to innovation in ICT or information management, while gaining professional experience in networking and energy data systems.</w:t>
      </w:r>
    </w:p>
    <w:p w14:paraId="1800F79F"/>
    <w:p w14:paraId="4EEA61C4">
      <w:r>
        <w:t>Education</w:t>
      </w:r>
    </w:p>
    <w:p w14:paraId="0FA58C49">
      <w:pPr>
        <w:rPr>
          <w:rFonts w:hint="default"/>
          <w:lang w:val="en-US"/>
        </w:rPr>
      </w:pPr>
      <w:r>
        <w:rPr>
          <w:rFonts w:hint="default"/>
          <w:lang w:val="en-US"/>
        </w:rPr>
        <w:t>Kisii University</w:t>
      </w:r>
    </w:p>
    <w:p w14:paraId="47172FC2">
      <w:r>
        <w:t>Bachelor of Science in Information Science</w:t>
      </w:r>
    </w:p>
    <w:p w14:paraId="661B0605">
      <w:r>
        <w:t>Expected Graduation: December 2025</w:t>
      </w:r>
    </w:p>
    <w:p w14:paraId="4A1E2383"/>
    <w:p w14:paraId="555F8BFD">
      <w:r>
        <w:t>Technical Skills</w:t>
      </w:r>
    </w:p>
    <w:p w14:paraId="43D2C617">
      <w:r>
        <w:t>- Programming Languages: JavaScript, Node.js, Java</w:t>
      </w:r>
    </w:p>
    <w:p w14:paraId="01B0B470">
      <w:r>
        <w:t>- Web Technologies: HTML, CSS, Express.js</w:t>
      </w:r>
    </w:p>
    <w:p w14:paraId="2BE158A5">
      <w:r>
        <w:t>- Database Tools: MySQL</w:t>
      </w:r>
    </w:p>
    <w:p w14:paraId="664DE920">
      <w:r>
        <w:t>- Design Tools: Adobe Photoshop</w:t>
      </w:r>
    </w:p>
    <w:p w14:paraId="288C141A">
      <w:pPr>
        <w:rPr>
          <w:rFonts w:hint="default"/>
          <w:lang w:val="en-US"/>
        </w:rPr>
      </w:pPr>
      <w:r>
        <w:t>- Version Control: Git</w:t>
      </w:r>
      <w:r>
        <w:rPr>
          <w:rFonts w:hint="default"/>
          <w:lang w:val="en-US"/>
        </w:rPr>
        <w:t>hub</w:t>
      </w:r>
    </w:p>
    <w:p w14:paraId="09D0FE0E">
      <w:r>
        <w:t>- Development Tools: VS Code</w:t>
      </w:r>
      <w:r>
        <w:rPr>
          <w:rFonts w:hint="default"/>
          <w:lang w:val="en-US"/>
        </w:rPr>
        <w:t>.</w:t>
      </w:r>
    </w:p>
    <w:p w14:paraId="302B463B">
      <w:r>
        <w:t>Professional Experience</w:t>
      </w:r>
    </w:p>
    <w:p w14:paraId="60C21680">
      <w:r>
        <w:t xml:space="preserve">Fortune Sacco Ltd — </w:t>
      </w:r>
      <w:r>
        <w:rPr>
          <w:rFonts w:hint="default"/>
          <w:lang w:val="en-US"/>
        </w:rPr>
        <w:t xml:space="preserve">3 Months, </w:t>
      </w:r>
      <w:r>
        <w:t>ICT Attachment</w:t>
      </w:r>
    </w:p>
    <w:p w14:paraId="44F7BBB3">
      <w:r>
        <w:t>- Provided technical support for users and performed basic system troubleshooting</w:t>
      </w:r>
    </w:p>
    <w:p w14:paraId="1C151DCE">
      <w:r>
        <w:t>- Gained exposure to information management workflows and documentation</w:t>
      </w:r>
    </w:p>
    <w:p w14:paraId="570FDBAE"/>
    <w:p w14:paraId="0B339EE2">
      <w:r>
        <w:t>Projects</w:t>
      </w:r>
    </w:p>
    <w:p w14:paraId="65841833">
      <w:r>
        <w:t>- Hospital Management System:</w:t>
      </w:r>
    </w:p>
    <w:p w14:paraId="2E8DBC57">
      <w:r>
        <w:t>Java-based system for registering patients, recording diagnoses, assigning medications, and generating discharge reports. Integrated MySQL for data storage.</w:t>
      </w:r>
    </w:p>
    <w:p w14:paraId="19DF740E">
      <w:r>
        <w:t>- E-commerce Website (Mwas Stylists):</w:t>
      </w:r>
    </w:p>
    <w:p w14:paraId="44D5D2AA">
      <w:r>
        <w:t>Developed a fashion shop using HTML, CSS, and JavaScript with localStorage for session persistence and basic product management.</w:t>
      </w:r>
    </w:p>
    <w:p w14:paraId="62D70382">
      <w:r>
        <w:t>-</w:t>
      </w:r>
      <w:r>
        <w:rPr>
          <w:rFonts w:hint="default"/>
          <w:lang w:val="en-US"/>
        </w:rPr>
        <w:t xml:space="preserve"> Mwirua Society Website</w:t>
      </w:r>
      <w:r>
        <w:t>:</w:t>
      </w:r>
    </w:p>
    <w:p w14:paraId="6513F808">
      <w:pPr>
        <w:rPr>
          <w:rFonts w:hint="default"/>
          <w:lang w:val="en-US"/>
        </w:rPr>
      </w:pPr>
      <w:r>
        <w:t>Created a Node.js/Express.js backend</w:t>
      </w:r>
      <w:r>
        <w:rPr>
          <w:rFonts w:hint="default"/>
          <w:lang w:val="en-US"/>
        </w:rPr>
        <w:t>. Integrated MYSQL for data storage.</w:t>
      </w:r>
    </w:p>
    <w:p w14:paraId="0FEF6CF7"/>
    <w:p w14:paraId="16FD0410">
      <w:r>
        <w:t>Soft Skills</w:t>
      </w:r>
    </w:p>
    <w:p w14:paraId="4973F1FB">
      <w:r>
        <w:t>- Effective communication and interpersonal skills</w:t>
      </w:r>
    </w:p>
    <w:p w14:paraId="0CDB0222">
      <w:r>
        <w:t>- Strong problem-solving ability</w:t>
      </w:r>
    </w:p>
    <w:p w14:paraId="4F197EE2">
      <w:r>
        <w:t>- Excellent teamwork and collaboration</w:t>
      </w:r>
    </w:p>
    <w:p w14:paraId="5468387B">
      <w:r>
        <w:t>- Eagerness to learn, especially in networking and system administration</w:t>
      </w:r>
    </w:p>
    <w:p w14:paraId="2FD8A502"/>
    <w:p w14:paraId="2E017325">
      <w:r>
        <w:t>Certifications &amp; Achievements</w:t>
      </w:r>
    </w:p>
    <w:p w14:paraId="65B27227">
      <w:r>
        <w:t>- Completed several online programming tutorials in JavaScript and backend development</w:t>
      </w:r>
    </w:p>
    <w:p w14:paraId="648B7916"/>
    <w:p w14:paraId="5B5156D3">
      <w:r>
        <w:t>Interests</w:t>
      </w:r>
    </w:p>
    <w:p w14:paraId="2DF969C7">
      <w:r>
        <w:t>- Networking and infrastructure</w:t>
      </w:r>
    </w:p>
    <w:p w14:paraId="4EBAF587">
      <w:r>
        <w:t>- Graphics and UI/UX design</w:t>
      </w:r>
    </w:p>
    <w:p w14:paraId="342D770B">
      <w:pPr>
        <w:rPr>
          <w:rFonts w:hint="default"/>
          <w:lang w:val="en-US"/>
        </w:rPr>
      </w:pPr>
      <w:r>
        <w:t>- Cybersecurity basics</w:t>
      </w:r>
      <w:r>
        <w:rPr>
          <w:rFonts w:hint="default"/>
          <w:lang w:val="en-US"/>
        </w:rPr>
        <w:t>.</w:t>
      </w:r>
    </w:p>
    <w:p w14:paraId="2E7E8DA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3C48FC"/>
    <w:rsid w:val="31933E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cp:lastModifiedBy>
  <dcterms:modified xsi:type="dcterms:W3CDTF">2025-08-01T13:33:03Z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1C5336A70A604DF588C8BF271D3AA204_13</vt:lpwstr>
  </property>
</Properties>
</file>